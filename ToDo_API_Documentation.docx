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To-Do API Documentation</w:t>
      </w:r>
    </w:p>
    <w:p>
      <w:pPr>
        <w:pStyle w:val="Heading1"/>
      </w:pPr>
      <w:r>
        <w:t>Base URL</w:t>
      </w:r>
    </w:p>
    <w:p>
      <w:r>
        <w:t>All endpoints are prefixed with /api/. If your server is running locally, the full base URL would be http://127.0.0.1:8000/api/.</w:t>
      </w:r>
    </w:p>
    <w:p>
      <w:pPr>
        <w:pStyle w:val="Heading1"/>
      </w:pPr>
      <w:r>
        <w:t>Authentication Endpoints</w:t>
      </w:r>
    </w:p>
    <w:p>
      <w:pPr>
        <w:pStyle w:val="Heading2"/>
      </w:pPr>
      <w:r>
        <w:t>1. Register a New User</w:t>
      </w:r>
    </w:p>
    <w:p>
      <w:r>
        <w:t>Endpoint: POST /api/register/</w:t>
      </w:r>
    </w:p>
    <w:p>
      <w:r>
        <w:t>Description: Registers a new user with a username, email, and password.</w:t>
      </w:r>
    </w:p>
    <w:p>
      <w:r>
        <w:t>Request Body:</w:t>
      </w:r>
    </w:p>
    <w:p>
      <w:pPr/>
      <w:r>
        <w:br/>
        <w:t>{</w:t>
        <w:br/>
        <w:t xml:space="preserve">  "username": "testuser",</w:t>
        <w:br/>
        <w:t xml:space="preserve">  "email": "testuser@example.com",</w:t>
        <w:br/>
        <w:t xml:space="preserve">  "password": "yourpassword"</w:t>
        <w:br/>
        <w:t>}</w:t>
        <w:br/>
      </w:r>
    </w:p>
    <w:p>
      <w:r>
        <w:t>Response:</w:t>
      </w:r>
    </w:p>
    <w:p>
      <w:r>
        <w:t>Success (201 Created):</w:t>
      </w:r>
    </w:p>
    <w:p>
      <w:pPr/>
      <w:r>
        <w:br/>
        <w:t>{</w:t>
        <w:br/>
        <w:t xml:space="preserve">  "id": 1,</w:t>
        <w:br/>
        <w:t xml:space="preserve">  "username": "testuser",</w:t>
        <w:br/>
        <w:t xml:space="preserve">  "email": "testuser@example.com"</w:t>
        <w:br/>
        <w:t>}</w:t>
        <w:br/>
      </w:r>
    </w:p>
    <w:p>
      <w:r>
        <w:t>Failure (400 Bad Request):</w:t>
      </w:r>
    </w:p>
    <w:p>
      <w:pPr/>
      <w:r>
        <w:br/>
        <w:t>{</w:t>
        <w:br/>
        <w:t xml:space="preserve">  "username": ["This field is required."],</w:t>
        <w:br/>
        <w:t xml:space="preserve">  "email": ["This field is required."],</w:t>
        <w:br/>
        <w:t xml:space="preserve">  "password": ["This field is required."]</w:t>
        <w:br/>
        <w:t>}</w:t>
        <w:br/>
      </w:r>
    </w:p>
    <w:p>
      <w:pPr>
        <w:pStyle w:val="Heading2"/>
      </w:pPr>
      <w:r>
        <w:t>2. Login and Obtain JWT Tokens</w:t>
      </w:r>
    </w:p>
    <w:p>
      <w:r>
        <w:t>Endpoint: POST /api/login/</w:t>
      </w:r>
    </w:p>
    <w:p>
      <w:r>
        <w:t>Description: Authenticates the user and returns JWT tokens (access and refresh).</w:t>
      </w:r>
    </w:p>
    <w:p>
      <w:r>
        <w:t>Request Body:</w:t>
      </w:r>
    </w:p>
    <w:p>
      <w:pPr/>
      <w:r>
        <w:br/>
        <w:t>{</w:t>
        <w:br/>
        <w:t xml:space="preserve">  "username": "testuser",</w:t>
        <w:br/>
        <w:t xml:space="preserve">  "password": "yourpassword"</w:t>
        <w:br/>
        <w:t>}</w:t>
        <w:br/>
      </w:r>
    </w:p>
    <w:p>
      <w:r>
        <w:t>Response:</w:t>
      </w:r>
    </w:p>
    <w:p>
      <w:r>
        <w:t>Success (200 OK):</w:t>
      </w:r>
    </w:p>
    <w:p>
      <w:pPr/>
      <w:r>
        <w:br/>
        <w:t>{</w:t>
        <w:br/>
        <w:t xml:space="preserve">  "refresh": "eyJ0eXAiOiJKV1QiLCJhbGciOiJIUzI1NiJ9...",</w:t>
        <w:br/>
        <w:t xml:space="preserve">  "access": "eyJ0eXAiOiJKV1QiLCJhbGciOiJIUzI1NiJ9...",</w:t>
        <w:br/>
        <w:t xml:space="preserve">  "user": {</w:t>
        <w:br/>
        <w:t xml:space="preserve">    "id": 1,</w:t>
        <w:br/>
        <w:t xml:space="preserve">    "username": "testuser",</w:t>
        <w:br/>
        <w:t xml:space="preserve">    "email": "testuser@example.com"</w:t>
        <w:br/>
        <w:t xml:space="preserve">  }</w:t>
        <w:br/>
        <w:t>}</w:t>
        <w:br/>
      </w:r>
    </w:p>
    <w:p>
      <w:r>
        <w:t>Failure (401 Unauthorized):</w:t>
      </w:r>
    </w:p>
    <w:p>
      <w:pPr/>
      <w:r>
        <w:br/>
        <w:t>{</w:t>
        <w:br/>
        <w:t xml:space="preserve">  "detail": "No active account found with the given credentials"</w:t>
        <w:br/>
        <w:t>}</w:t>
        <w:br/>
      </w:r>
    </w:p>
    <w:p>
      <w:pPr>
        <w:pStyle w:val="Heading2"/>
      </w:pPr>
      <w:r>
        <w:t>3. Refresh JWT Access Token</w:t>
      </w:r>
    </w:p>
    <w:p>
      <w:r>
        <w:t>Endpoint: POST /api/token/refresh/</w:t>
      </w:r>
    </w:p>
    <w:p>
      <w:r>
        <w:t>Description: Refreshes the access token using the refresh token.</w:t>
      </w:r>
    </w:p>
    <w:p>
      <w:r>
        <w:t>Request Body:</w:t>
      </w:r>
    </w:p>
    <w:p>
      <w:pPr/>
      <w:r>
        <w:br/>
        <w:t>{</w:t>
        <w:br/>
        <w:t xml:space="preserve">  "refresh": "your_refresh_token"</w:t>
        <w:br/>
        <w:t>}</w:t>
        <w:br/>
      </w:r>
    </w:p>
    <w:p>
      <w:r>
        <w:t>Response:</w:t>
      </w:r>
    </w:p>
    <w:p>
      <w:r>
        <w:t>Success (200 OK):</w:t>
      </w:r>
    </w:p>
    <w:p>
      <w:pPr/>
      <w:r>
        <w:br/>
        <w:t>{</w:t>
        <w:br/>
        <w:t xml:space="preserve">  "access": "new_access_token"</w:t>
        <w:br/>
        <w:t>}</w:t>
        <w:br/>
      </w:r>
    </w:p>
    <w:p>
      <w:r>
        <w:t>Failure (401 Unauthorized):</w:t>
      </w:r>
    </w:p>
    <w:p>
      <w:pPr/>
      <w:r>
        <w:br/>
        <w:t>{</w:t>
        <w:br/>
        <w:t xml:space="preserve">  "detail": "Token is invalid or expired"</w:t>
        <w:br/>
        <w:t>}</w:t>
        <w:br/>
      </w:r>
    </w:p>
    <w:p>
      <w:pPr>
        <w:pStyle w:val="Heading1"/>
      </w:pPr>
      <w:r>
        <w:t>To-Do Endpoints</w:t>
      </w:r>
    </w:p>
    <w:p>
      <w:pPr>
        <w:pStyle w:val="Heading2"/>
      </w:pPr>
      <w:r>
        <w:t>1. Create a To-Do Item</w:t>
      </w:r>
    </w:p>
    <w:p>
      <w:r>
        <w:t>Endpoint: POST /api/todos/</w:t>
      </w:r>
    </w:p>
    <w:p>
      <w:r>
        <w:t>Description: Creates a new to-do item for the authenticated user.</w:t>
      </w:r>
    </w:p>
    <w:p>
      <w:r>
        <w:t>Headers:</w:t>
      </w:r>
    </w:p>
    <w:p>
      <w:pPr/>
      <w:r>
        <w:t>Authorization: Bearer &lt;access_token&gt;</w:t>
      </w:r>
    </w:p>
    <w:p>
      <w:r>
        <w:t>Request Body:</w:t>
      </w:r>
    </w:p>
    <w:p>
      <w:pPr/>
      <w:r>
        <w:br/>
        <w:t>{</w:t>
        <w:br/>
        <w:t xml:space="preserve">  "title": "New Task",</w:t>
        <w:br/>
        <w:t xml:space="preserve">  "description": "This is a new task."</w:t>
        <w:br/>
        <w:t>}</w:t>
        <w:br/>
      </w:r>
    </w:p>
    <w:p>
      <w:r>
        <w:t>Response:</w:t>
      </w:r>
    </w:p>
    <w:p>
      <w:r>
        <w:t>Success (201 Created):</w:t>
      </w:r>
    </w:p>
    <w:p>
      <w:pPr/>
      <w:r>
        <w:br/>
        <w:t>{</w:t>
        <w:br/>
        <w:t xml:space="preserve">  "id": 1,</w:t>
        <w:br/>
        <w:t xml:space="preserve">  "title": "New Task",</w:t>
        <w:br/>
        <w:t xml:space="preserve">  "description": "This is a new task.",</w:t>
        <w:br/>
        <w:t xml:space="preserve">  "completed": false,</w:t>
        <w:br/>
        <w:t xml:space="preserve">  "created_at": "2024-09-01T12:00:00Z",</w:t>
        <w:br/>
        <w:t xml:space="preserve">  "updated_at": "2024-09-01T12:00:00Z"</w:t>
        <w:br/>
        <w:t>}</w:t>
        <w:br/>
      </w:r>
    </w:p>
    <w:p>
      <w:r>
        <w:t>Failure (400 Bad Request):</w:t>
      </w:r>
    </w:p>
    <w:p>
      <w:pPr/>
      <w:r>
        <w:br/>
        <w:t>{</w:t>
        <w:br/>
        <w:t xml:space="preserve">  "title": ["This field is required."]</w:t>
        <w:br/>
        <w:t>}</w:t>
        <w:br/>
      </w:r>
    </w:p>
    <w:p>
      <w:pPr>
        <w:pStyle w:val="Heading2"/>
      </w:pPr>
      <w:r>
        <w:t>2. List All To-Do Items</w:t>
      </w:r>
    </w:p>
    <w:p>
      <w:r>
        <w:t>Endpoint: GET /api/todos/</w:t>
      </w:r>
    </w:p>
    <w:p>
      <w:r>
        <w:t>Description: Retrieves a list of all to-do items created by the authenticated user.</w:t>
      </w:r>
    </w:p>
    <w:p>
      <w:r>
        <w:t>Headers:</w:t>
      </w:r>
    </w:p>
    <w:p>
      <w:pPr/>
      <w:r>
        <w:t>Authorization: Bearer &lt;access_token&gt;</w:t>
      </w:r>
    </w:p>
    <w:p>
      <w:r>
        <w:t>Response:</w:t>
      </w:r>
    </w:p>
    <w:p>
      <w:r>
        <w:t>Success (200 OK):</w:t>
      </w:r>
    </w:p>
    <w:p>
      <w:pPr/>
      <w:r>
        <w:br/>
        <w:t>[</w:t>
        <w:br/>
        <w:t xml:space="preserve">  {</w:t>
        <w:br/>
        <w:t xml:space="preserve">    "id": 1,</w:t>
        <w:br/>
        <w:t xml:space="preserve">    "title": "New Task",</w:t>
        <w:br/>
        <w:t xml:space="preserve">    "description": "This is a new task.",</w:t>
        <w:br/>
        <w:t xml:space="preserve">    "completed": false,</w:t>
        <w:br/>
        <w:t xml:space="preserve">    "created_at": "2024-09-01T12:00:00Z",</w:t>
        <w:br/>
        <w:t xml:space="preserve">    "updated_at": "2024-09-01T12:00:00Z"</w:t>
        <w:br/>
        <w:t xml:space="preserve">  },</w:t>
        <w:br/>
        <w:t xml:space="preserve">  {</w:t>
        <w:br/>
        <w:t xml:space="preserve">    "id": 2,</w:t>
        <w:br/>
        <w:t xml:space="preserve">    "title": "Another Task",</w:t>
        <w:br/>
        <w:t xml:space="preserve">    "description": "This is another task.",</w:t>
        <w:br/>
        <w:t xml:space="preserve">    "completed": false,</w:t>
        <w:br/>
        <w:t xml:space="preserve">    "created_at": "2024-09-01T13:00:00Z",</w:t>
        <w:br/>
        <w:t xml:space="preserve">    "updated_at": "2024-09-01T13:00:00Z"</w:t>
        <w:br/>
        <w:t xml:space="preserve">  }</w:t>
        <w:br/>
        <w:t>]</w:t>
        <w:br/>
      </w:r>
    </w:p>
    <w:p>
      <w:r>
        <w:t>Failure (401 Unauthorized):</w:t>
      </w:r>
    </w:p>
    <w:p>
      <w:pPr/>
      <w:r>
        <w:br/>
        <w:t>{</w:t>
        <w:br/>
        <w:t xml:space="preserve">  "detail": "Authentication credentials were not provided."</w:t>
        <w:br/>
        <w:t>}</w:t>
        <w:br/>
      </w:r>
    </w:p>
    <w:p>
      <w:pPr>
        <w:pStyle w:val="Heading2"/>
      </w:pPr>
      <w:r>
        <w:t>3. Retrieve a Single To-Do Item</w:t>
      </w:r>
    </w:p>
    <w:p>
      <w:r>
        <w:t>Endpoint: GET /api/todos/&lt;id&gt;/</w:t>
      </w:r>
    </w:p>
    <w:p>
      <w:r>
        <w:t>Description: Retrieves the details of a specific to-do item by ID.</w:t>
      </w:r>
    </w:p>
    <w:p>
      <w:r>
        <w:t>Headers:</w:t>
      </w:r>
    </w:p>
    <w:p>
      <w:pPr/>
      <w:r>
        <w:t>Authorization: Bearer &lt;access_token&gt;</w:t>
      </w:r>
    </w:p>
    <w:p>
      <w:r>
        <w:t>Response:</w:t>
      </w:r>
    </w:p>
    <w:p>
      <w:r>
        <w:t>Success (200 OK):</w:t>
      </w:r>
    </w:p>
    <w:p>
      <w:pPr/>
      <w:r>
        <w:br/>
        <w:t>{</w:t>
        <w:br/>
        <w:t xml:space="preserve">  "id": 1,</w:t>
        <w:br/>
        <w:t xml:space="preserve">  "title": "New Task",</w:t>
        <w:br/>
        <w:t xml:space="preserve">  "description": "This is a new task.",</w:t>
        <w:br/>
        <w:t xml:space="preserve">  "completed": false,</w:t>
        <w:br/>
        <w:t xml:space="preserve">  "created_at": "2024-09-01T12:00:00Z",</w:t>
        <w:br/>
        <w:t xml:space="preserve">  "updated_at": "2024-09-01T12:00:00Z"</w:t>
        <w:br/>
        <w:t>}</w:t>
        <w:br/>
      </w:r>
    </w:p>
    <w:p>
      <w:r>
        <w:t>Failure (404 Not Found):</w:t>
      </w:r>
    </w:p>
    <w:p>
      <w:pPr/>
      <w:r>
        <w:br/>
        <w:t>{</w:t>
        <w:br/>
        <w:t xml:space="preserve">  "detail": "Not found."</w:t>
        <w:br/>
        <w:t>}</w:t>
        <w:br/>
      </w:r>
    </w:p>
    <w:p>
      <w:pPr>
        <w:pStyle w:val="Heading2"/>
      </w:pPr>
      <w:r>
        <w:t>4. Update a To-Do Item</w:t>
      </w:r>
    </w:p>
    <w:p>
      <w:r>
        <w:t>Endpoint: PUT /api/todos/&lt;id&gt;/</w:t>
      </w:r>
    </w:p>
    <w:p>
      <w:r>
        <w:t>Description: Updates the details of an existing to-do item by ID.</w:t>
      </w:r>
    </w:p>
    <w:p>
      <w:r>
        <w:t>Headers:</w:t>
      </w:r>
    </w:p>
    <w:p>
      <w:pPr/>
      <w:r>
        <w:t>Authorization: Bearer &lt;access_token&gt;</w:t>
      </w:r>
    </w:p>
    <w:p>
      <w:r>
        <w:t>Request Body:</w:t>
      </w:r>
    </w:p>
    <w:p>
      <w:pPr/>
      <w:r>
        <w:br/>
        <w:t>{</w:t>
        <w:br/>
        <w:t xml:space="preserve">  "title": "Updated Task",</w:t>
        <w:br/>
        <w:t xml:space="preserve">  "description": "This task has been updated.",</w:t>
        <w:br/>
        <w:t xml:space="preserve">  "completed": true</w:t>
        <w:br/>
        <w:t>}</w:t>
        <w:br/>
      </w:r>
    </w:p>
    <w:p>
      <w:r>
        <w:t>Response:</w:t>
      </w:r>
    </w:p>
    <w:p>
      <w:r>
        <w:t>Success (200 OK):</w:t>
      </w:r>
    </w:p>
    <w:p>
      <w:pPr/>
      <w:r>
        <w:br/>
        <w:t>{</w:t>
        <w:br/>
        <w:t xml:space="preserve">  "id": 1,</w:t>
        <w:br/>
        <w:t xml:space="preserve">  "title": "Updated Task",</w:t>
        <w:br/>
        <w:t xml:space="preserve">  "description": "This task has been updated.",</w:t>
        <w:br/>
        <w:t xml:space="preserve">  "completed": true,</w:t>
        <w:br/>
        <w:t xml:space="preserve">  "created_at": "2024-09-01T12:00:00Z",</w:t>
        <w:br/>
        <w:t xml:space="preserve">  "updated_at": "2024-09-01T14:00:00Z"</w:t>
        <w:br/>
        <w:t>}</w:t>
        <w:br/>
      </w:r>
    </w:p>
    <w:p>
      <w:r>
        <w:t>Failure (400 Bad Request):</w:t>
      </w:r>
    </w:p>
    <w:p>
      <w:pPr/>
      <w:r>
        <w:br/>
        <w:t>{</w:t>
        <w:br/>
        <w:t xml:space="preserve">  "title": ["This field is required."]</w:t>
        <w:br/>
        <w:t>}</w:t>
        <w:br/>
      </w:r>
    </w:p>
    <w:p>
      <w:pPr>
        <w:pStyle w:val="Heading2"/>
      </w:pPr>
      <w:r>
        <w:t>5. Delete a To-Do Item</w:t>
      </w:r>
    </w:p>
    <w:p>
      <w:r>
        <w:t>Endpoint: DELETE /api/todos/&lt;id&gt;/</w:t>
      </w:r>
    </w:p>
    <w:p>
      <w:r>
        <w:t>Description: Deletes an existing to-do item by ID.</w:t>
      </w:r>
    </w:p>
    <w:p>
      <w:r>
        <w:t>Headers:</w:t>
      </w:r>
    </w:p>
    <w:p>
      <w:pPr/>
      <w:r>
        <w:t>Authorization: Bearer &lt;access_token&gt;</w:t>
      </w:r>
    </w:p>
    <w:p>
      <w:r>
        <w:t>Response:</w:t>
      </w:r>
    </w:p>
    <w:p>
      <w:r>
        <w:t>Success (204 No Content): No content in response; indicates successful deletion.</w:t>
      </w:r>
    </w:p>
    <w:p>
      <w:r>
        <w:t>Failure (404 Not Found):</w:t>
      </w:r>
    </w:p>
    <w:p>
      <w:pPr/>
      <w:r>
        <w:br/>
        <w:t>{</w:t>
        <w:br/>
        <w:t xml:space="preserve">  "detail": "Not found."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